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AD145" w14:textId="77777777" w:rsidR="00BA6088" w:rsidRDefault="00000000">
      <w:pPr>
        <w:pStyle w:val="Title"/>
      </w:pPr>
      <w:r>
        <w:t>BÁO CÁO MÔN HỌC: PHÁT TRIỂN ỨNG DỤNG WEB NÂNG CAO</w:t>
      </w:r>
    </w:p>
    <w:p w14:paraId="053B2879" w14:textId="77777777" w:rsidR="00BA6088" w:rsidRDefault="00000000">
      <w:pPr>
        <w:pStyle w:val="Heading1"/>
      </w:pPr>
      <w:r>
        <w:t>THÔNG TIN SINH VIÊN</w:t>
      </w:r>
    </w:p>
    <w:p w14:paraId="498C6CB8" w14:textId="4F861A7B" w:rsidR="00BA6088" w:rsidRDefault="00000000">
      <w:r>
        <w:t xml:space="preserve">Họ tên: </w:t>
      </w:r>
      <w:r w:rsidR="00194840">
        <w:t>Hoàng Nghĩa Minh Bảo</w:t>
      </w:r>
    </w:p>
    <w:p w14:paraId="2B33A29D" w14:textId="288F2C3C" w:rsidR="00BA6088" w:rsidRDefault="00000000">
      <w:r>
        <w:t xml:space="preserve">MSSV: </w:t>
      </w:r>
      <w:r w:rsidR="00194840">
        <w:t>2011356</w:t>
      </w:r>
    </w:p>
    <w:p w14:paraId="76F23DB8" w14:textId="4946C435" w:rsidR="00BA6088" w:rsidRDefault="00000000">
      <w:r>
        <w:t xml:space="preserve">Lớp: </w:t>
      </w:r>
      <w:r w:rsidR="00194840">
        <w:t>CTK44-PM</w:t>
      </w:r>
    </w:p>
    <w:p w14:paraId="4636B022" w14:textId="4EF7B894" w:rsidR="00BA6088" w:rsidRDefault="00000000">
      <w:r>
        <w:t xml:space="preserve">Giảng viên hướng dẫn: </w:t>
      </w:r>
      <w:r w:rsidR="00194840">
        <w:t>Thầy Nguyễn Văn Phúc</w:t>
      </w:r>
    </w:p>
    <w:p w14:paraId="3B0FDE98" w14:textId="77777777" w:rsidR="00BA6088" w:rsidRDefault="00000000">
      <w:pPr>
        <w:pStyle w:val="Heading1"/>
      </w:pPr>
      <w:r>
        <w:t>ĐỀ TÀI BÁO CÁO</w:t>
      </w:r>
    </w:p>
    <w:p w14:paraId="6ADB49AE" w14:textId="77777777" w:rsidR="00BA6088" w:rsidRDefault="00000000">
      <w:r>
        <w:t>Tìm hiểu về Vue.js và xây dựng ứng dụng Web bán đồ điện tử</w:t>
      </w:r>
    </w:p>
    <w:p w14:paraId="79A67797" w14:textId="77777777" w:rsidR="00BA6088" w:rsidRDefault="00000000">
      <w:pPr>
        <w:pStyle w:val="Heading1"/>
      </w:pPr>
      <w:r>
        <w:t>I. GIỚI THIỆU CHUNG</w:t>
      </w:r>
    </w:p>
    <w:p w14:paraId="0246E4E7" w14:textId="77777777" w:rsidR="00BA6088" w:rsidRDefault="00000000">
      <w:r>
        <w:t>1.1 Mục tiêu đề tài</w:t>
      </w:r>
    </w:p>
    <w:p w14:paraId="74C82DEF" w14:textId="77777777" w:rsidR="00BA6088" w:rsidRDefault="00000000">
      <w:r>
        <w:t>- Tìm hiểu framework Vue.js trong phát triển ứng dụng frontend hiện đại.</w:t>
      </w:r>
    </w:p>
    <w:p w14:paraId="3E97169F" w14:textId="77777777" w:rsidR="00BA6088" w:rsidRDefault="00000000">
      <w:r>
        <w:t>- Vận dụng kiến thức để xây dựng website thương mại điện tử bán đồ điện tử.</w:t>
      </w:r>
    </w:p>
    <w:p w14:paraId="454BB8CA" w14:textId="77777777" w:rsidR="00BA6088" w:rsidRDefault="00000000">
      <w:r>
        <w:t>- Kết hợp frontend (Vue.js) và backend (ASP.NET Web API) trong ứng dụng thực tế.</w:t>
      </w:r>
    </w:p>
    <w:p w14:paraId="04FCEDDC" w14:textId="77777777" w:rsidR="00BA6088" w:rsidRDefault="00000000">
      <w:r>
        <w:t>1.2 Công cụ &amp; công nghệ sử dụng</w:t>
      </w:r>
    </w:p>
    <w:p w14:paraId="763DC78B" w14:textId="77777777" w:rsidR="00BA6088" w:rsidRDefault="00000000">
      <w:r>
        <w:t>Frontend: Vue.js 3, Vite, Tailwind CSS</w:t>
      </w:r>
      <w:r>
        <w:br/>
        <w:t>Backend: ASP.NET Core Web API (.NET 8)</w:t>
      </w:r>
      <w:r>
        <w:br/>
        <w:t>Cơ sở dữ liệu: SQL Server</w:t>
      </w:r>
      <w:r>
        <w:br/>
        <w:t>Thanh toán: Stripe API</w:t>
      </w:r>
      <w:r>
        <w:br/>
        <w:t>Hosting: Render.com, Vercel</w:t>
      </w:r>
      <w:r>
        <w:br/>
        <w:t>Khác: JWT Auth, Google Login, Email SMTP</w:t>
      </w:r>
    </w:p>
    <w:p w14:paraId="3B1D094C" w14:textId="77777777" w:rsidR="00BA6088" w:rsidRDefault="00000000">
      <w:pPr>
        <w:pStyle w:val="Heading1"/>
      </w:pPr>
      <w:r>
        <w:t>II. TÌM HIỂU VỀ VUE.JS</w:t>
      </w:r>
    </w:p>
    <w:p w14:paraId="63FA6E5E" w14:textId="77777777" w:rsidR="00BA6088" w:rsidRDefault="00000000">
      <w:r>
        <w:t>2.1 Giới thiệu Vue.js</w:t>
      </w:r>
    </w:p>
    <w:p w14:paraId="1968EA1C" w14:textId="77777777" w:rsidR="00BA6088" w:rsidRDefault="00000000">
      <w:r>
        <w:t>Vue.js là một framework JavaScript tiến tiến để xây dựng giao diện người dùng.</w:t>
      </w:r>
    </w:p>
    <w:p w14:paraId="68EA0578" w14:textId="77777777" w:rsidR="00BA6088" w:rsidRDefault="00000000">
      <w:r>
        <w:t>2.2 Ưu điểm của Vue.js</w:t>
      </w:r>
    </w:p>
    <w:p w14:paraId="74E0A980" w14:textId="77777777" w:rsidR="00BA6088" w:rsidRDefault="00000000">
      <w:r>
        <w:lastRenderedPageBreak/>
        <w:t>- Học nhanh, cú pháp gần gũi với HTML/CSS.</w:t>
      </w:r>
      <w:r>
        <w:br/>
        <w:t>- Cơ chế reactivity mạnh mẽ.</w:t>
      </w:r>
      <w:r>
        <w:br/>
        <w:t>- Cộng đồng lớn, tài liệu rõ ràng.</w:t>
      </w:r>
      <w:r>
        <w:br/>
        <w:t>- Hỗ trợ TypeScript, component-based UI.</w:t>
      </w:r>
    </w:p>
    <w:p w14:paraId="69D39CB1" w14:textId="77777777" w:rsidR="00BA6088" w:rsidRDefault="00000000">
      <w:r>
        <w:t>2.3 Cách sử dụng trong project</w:t>
      </w:r>
    </w:p>
    <w:p w14:paraId="762F229E" w14:textId="77777777" w:rsidR="00BA6088" w:rsidRDefault="00000000">
      <w:r>
        <w:t>Sử dụng Vue Router, gọi API qua Axios, responsive bằng Tailwind, tích hợp Google Login &amp; Stripe.</w:t>
      </w:r>
    </w:p>
    <w:p w14:paraId="094FEBF5" w14:textId="77777777" w:rsidR="00BA6088" w:rsidRDefault="00000000">
      <w:pPr>
        <w:pStyle w:val="Heading1"/>
      </w:pPr>
      <w:r>
        <w:t>III. MÔ TẢ ỨNG DỤNG WEB BÁN ĐỒ ĐIỆN TỬ</w:t>
      </w:r>
    </w:p>
    <w:p w14:paraId="5A1BC07D" w14:textId="77777777" w:rsidR="00BA6088" w:rsidRDefault="00000000">
      <w:r>
        <w:t>- Đăng ký, đăng nhập (JWT, Google)</w:t>
      </w:r>
      <w:r>
        <w:br/>
        <w:t>- Xem sản phẩm, chi tiết</w:t>
      </w:r>
      <w:r>
        <w:br/>
        <w:t>- Giỏ hàng, đặt hàng, thanh toán</w:t>
      </w:r>
      <w:r>
        <w:br/>
        <w:t>- Admin quản lý dashboard, tồn kho, người dùng</w:t>
      </w:r>
    </w:p>
    <w:p w14:paraId="1E30C4AD" w14:textId="550B3FBC" w:rsidR="00194840" w:rsidRDefault="00194840" w:rsidP="00194840">
      <w:pPr>
        <w:jc w:val="center"/>
      </w:pPr>
      <w:r w:rsidRPr="00194840">
        <w:lastRenderedPageBreak/>
        <w:drawing>
          <wp:inline distT="0" distB="0" distL="0" distR="0" wp14:anchorId="2B98E4DE" wp14:editId="7F33FF45">
            <wp:extent cx="5486400" cy="5338445"/>
            <wp:effectExtent l="0" t="0" r="0" b="0"/>
            <wp:docPr id="1887661594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61594" name="Picture 1" descr="A diagram of a software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54DF" w14:textId="77777777" w:rsidR="00BA6088" w:rsidRDefault="00000000">
      <w:pPr>
        <w:pStyle w:val="Heading1"/>
      </w:pPr>
      <w:r>
        <w:t>IV. GIAO DIỆN ỨNG DỤNG</w:t>
      </w:r>
    </w:p>
    <w:p w14:paraId="2228EA92" w14:textId="77777777" w:rsidR="00BA6088" w:rsidRDefault="00000000">
      <w:r>
        <w:t>(Chèn ảnh minh hoạ nếu cần)</w:t>
      </w:r>
    </w:p>
    <w:p w14:paraId="16BBAAC0" w14:textId="77777777" w:rsidR="00BA6088" w:rsidRDefault="00000000">
      <w:pPr>
        <w:pStyle w:val="Heading1"/>
      </w:pPr>
      <w:r>
        <w:t>V. CÀI ĐẶT VÀ TRIỂN KHAI</w:t>
      </w:r>
    </w:p>
    <w:p w14:paraId="389234B5" w14:textId="77777777" w:rsidR="00BA6088" w:rsidRDefault="00000000">
      <w:r>
        <w:t>Backend:</w:t>
      </w:r>
      <w:r>
        <w:br/>
        <w:t>cd ElectroShop.Api</w:t>
      </w:r>
      <w:r>
        <w:br/>
        <w:t>dotnet restore</w:t>
      </w:r>
      <w:r>
        <w:br/>
        <w:t>dotnet ef database update</w:t>
      </w:r>
      <w:r>
        <w:br/>
        <w:t>dotnet run</w:t>
      </w:r>
    </w:p>
    <w:p w14:paraId="5BFCDCFE" w14:textId="77777777" w:rsidR="00BA6088" w:rsidRDefault="00000000">
      <w:r>
        <w:t>Frontend:</w:t>
      </w:r>
      <w:r>
        <w:br/>
        <w:t>cd electroshop-client</w:t>
      </w:r>
      <w:r>
        <w:br/>
      </w:r>
      <w:r>
        <w:lastRenderedPageBreak/>
        <w:t>npm install</w:t>
      </w:r>
      <w:r>
        <w:br/>
        <w:t>npm run dev</w:t>
      </w:r>
    </w:p>
    <w:p w14:paraId="0EB6E2EE" w14:textId="77777777" w:rsidR="00BA6088" w:rsidRDefault="00000000">
      <w:r>
        <w:t>Hosting demo: Backend (Render), Frontend (Vercel)</w:t>
      </w:r>
    </w:p>
    <w:p w14:paraId="192C7218" w14:textId="77777777" w:rsidR="00BA6088" w:rsidRDefault="00000000">
      <w:pPr>
        <w:pStyle w:val="Heading1"/>
      </w:pPr>
      <w:r>
        <w:t>VI. ĐÁNH GIÁ VÀ KẾT LUẬN</w:t>
      </w:r>
    </w:p>
    <w:p w14:paraId="5921CDF2" w14:textId="77777777" w:rsidR="00BA6088" w:rsidRDefault="00000000">
      <w:r>
        <w:t>Thuận lợi: dễ học, nhanh triển khai</w:t>
      </w:r>
      <w:r>
        <w:br/>
        <w:t>Khó khăn: bảo mật, cấu hình hosting</w:t>
      </w:r>
      <w:r>
        <w:br/>
        <w:t>Kết luận: Vue.js kết hợp ASP.NET hiệu quả, thực tế</w:t>
      </w:r>
    </w:p>
    <w:p w14:paraId="00E6A4D8" w14:textId="77777777" w:rsidR="00BA6088" w:rsidRDefault="00000000">
      <w:pPr>
        <w:pStyle w:val="Heading1"/>
      </w:pPr>
      <w:r>
        <w:t>VII. TÀI LIỆU THAM KHẢO</w:t>
      </w:r>
    </w:p>
    <w:p w14:paraId="2B4EA379" w14:textId="77777777" w:rsidR="00BA6088" w:rsidRDefault="00000000">
      <w:r>
        <w:t>1. https://vuejs.org</w:t>
      </w:r>
      <w:r>
        <w:br/>
        <w:t>2. https://tailwindcss.com</w:t>
      </w:r>
      <w:r>
        <w:br/>
        <w:t>3. https://learn.microsoft.com/en-us/aspnet/core</w:t>
      </w:r>
      <w:r>
        <w:br/>
        <w:t>4. https://stripe.com/docs</w:t>
      </w:r>
      <w:r>
        <w:br/>
        <w:t>5. https://developers.google.com/identity</w:t>
      </w:r>
    </w:p>
    <w:sectPr w:rsidR="00BA6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546410">
    <w:abstractNumId w:val="8"/>
  </w:num>
  <w:num w:numId="2" w16cid:durableId="64765834">
    <w:abstractNumId w:val="6"/>
  </w:num>
  <w:num w:numId="3" w16cid:durableId="625308867">
    <w:abstractNumId w:val="5"/>
  </w:num>
  <w:num w:numId="4" w16cid:durableId="1132750594">
    <w:abstractNumId w:val="4"/>
  </w:num>
  <w:num w:numId="5" w16cid:durableId="775253089">
    <w:abstractNumId w:val="7"/>
  </w:num>
  <w:num w:numId="6" w16cid:durableId="993217168">
    <w:abstractNumId w:val="3"/>
  </w:num>
  <w:num w:numId="7" w16cid:durableId="369257886">
    <w:abstractNumId w:val="2"/>
  </w:num>
  <w:num w:numId="8" w16cid:durableId="1641349874">
    <w:abstractNumId w:val="1"/>
  </w:num>
  <w:num w:numId="9" w16cid:durableId="48216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4840"/>
    <w:rsid w:val="0029639D"/>
    <w:rsid w:val="00326F90"/>
    <w:rsid w:val="00AA1D8D"/>
    <w:rsid w:val="00B47730"/>
    <w:rsid w:val="00BA6088"/>
    <w:rsid w:val="00CB0664"/>
    <w:rsid w:val="00FC693F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46EC9"/>
  <w14:defaultImageDpi w14:val="300"/>
  <w15:docId w15:val="{B475A7C1-12F2-4B21-B69D-387CA4CD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Hoang Bao</cp:lastModifiedBy>
  <cp:revision>2</cp:revision>
  <dcterms:created xsi:type="dcterms:W3CDTF">2025-06-24T02:09:00Z</dcterms:created>
  <dcterms:modified xsi:type="dcterms:W3CDTF">2025-06-24T02:09:00Z</dcterms:modified>
  <cp:category/>
</cp:coreProperties>
</file>